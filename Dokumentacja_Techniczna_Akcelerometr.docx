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Dokumentacja Techniczna Projektu: Obsługa Akcelerometru z Przerwaniami</w:t>
      </w:r>
    </w:p>
    <w:p>
      <w:pPr>
        <w:pStyle w:val="Heading2"/>
      </w:pPr>
      <w:r>
        <w:t>1. Wstęp</w:t>
      </w:r>
    </w:p>
    <w:p>
      <w:r>
        <w:t>Projekt polega na stworzeniu oprogramowania do obsługi akcelerometru MMA8451Q na mikrokontrolerze KL05Z. Komunikacja z akcelerometrem odbywa się przez magistralę I2C, a przerwanie INT2 podłączone jest do pinu PTA10. Wyniki pomiarów osi X, Y, Z są wyświetlane na wyświetlaczu LCD 2x16.</w:t>
      </w:r>
    </w:p>
    <w:p>
      <w:pPr>
        <w:pStyle w:val="Heading2"/>
      </w:pPr>
      <w:r>
        <w:t>2. Wymagania techniczne</w:t>
      </w:r>
    </w:p>
    <w:p>
      <w:r>
        <w:t>1. Mikrokontroler: MKL05Z32VFM4 z rdzeniem ARM Cortex-M0+ (48 MHz).</w:t>
      </w:r>
    </w:p>
    <w:p>
      <w:r>
        <w:t>2. Akcelerometr: MMA8451Q z obsługą przerwań.</w:t>
      </w:r>
    </w:p>
    <w:p>
      <w:r>
        <w:t>3. Magistrala komunikacyjna: I2C.</w:t>
      </w:r>
    </w:p>
    <w:p>
      <w:r>
        <w:t>4. Wyświetlacz: LCD 2x16 z interfejsem zgodnym z HD44780.</w:t>
      </w:r>
    </w:p>
    <w:p>
      <w:r>
        <w:t>5. Pin przerwania: PTA10 (INT2).</w:t>
      </w:r>
    </w:p>
    <w:p>
      <w:pPr>
        <w:pStyle w:val="Heading2"/>
      </w:pPr>
      <w:r>
        <w:t>3. Schemat połączeń</w:t>
      </w:r>
    </w:p>
    <w:p>
      <w:r>
        <w:t>1. Akcelerometr</w:t>
      </w:r>
    </w:p>
    <w:p>
      <w:r>
        <w:t xml:space="preserve">   - SCL: PTB3</w:t>
      </w:r>
    </w:p>
    <w:p>
      <w:r>
        <w:t xml:space="preserve">   - SDA: PTB4</w:t>
      </w:r>
    </w:p>
    <w:p>
      <w:r>
        <w:t xml:space="preserve">   - INT2: PTA10</w:t>
      </w:r>
    </w:p>
    <w:p>
      <w:r>
        <w:t>2. Wyświetlacz LCD</w:t>
      </w:r>
    </w:p>
    <w:p>
      <w:r>
        <w:t xml:space="preserve">   - RS: PTA1</w:t>
      </w:r>
    </w:p>
    <w:p>
      <w:r>
        <w:t xml:space="preserve">   - E: PTA2</w:t>
      </w:r>
    </w:p>
    <w:p>
      <w:r>
        <w:t xml:space="preserve">   - D4-D7: PTB0, PTB1, PTB2, PTB3</w:t>
      </w:r>
    </w:p>
    <w:p>
      <w:pPr>
        <w:pStyle w:val="Heading2"/>
      </w:pPr>
      <w:r>
        <w:t>4. Konfiguracja mikrokontrolera</w:t>
      </w:r>
    </w:p>
    <w:p>
      <w:pPr>
        <w:pStyle w:val="Heading3"/>
      </w:pPr>
      <w:r>
        <w:t>4.1. Inicjalizacja magistrali I2C</w:t>
      </w:r>
    </w:p>
    <w:p>
      <w:r>
        <w:t>Konfiguracja pinów PTB3 i PTB4 jako linie SCL i SDA.</w:t>
      </w:r>
    </w:p>
    <w:p>
      <w:pPr>
        <w:pStyle w:val="Heading2"/>
      </w:pPr>
      <w:r>
        <w:t>5. Obsługa przerwań</w:t>
      </w:r>
    </w:p>
    <w:p>
      <w:r>
        <w:t>W momencie wystąpienia przerwania INT2 na pinie PTA10 zostaje wywołana funkcja obsługi. Funkcja ta odczytuje wartości osi X, Y, Z z akcelerometru, formatuje dane i wyświetla je na LCD.</w:t>
      </w:r>
    </w:p>
    <w:p>
      <w:pPr>
        <w:pStyle w:val="Heading2"/>
      </w:pPr>
      <w:r>
        <w:t>6. Kod programu</w:t>
      </w:r>
    </w:p>
    <w:p>
      <w:r>
        <w:t>Struktura projektu składa się z następujących plików:</w:t>
      </w:r>
    </w:p>
    <w:p>
      <w:r>
        <w:t>- main.c: główny plik programu.</w:t>
      </w:r>
    </w:p>
    <w:p>
      <w:r>
        <w:t>- lcd.c, lcd.h: biblioteka do obsługi wyświetlacza.</w:t>
      </w:r>
    </w:p>
    <w:p>
      <w:r>
        <w:t>- mma8451q.c, mma8451q.h: biblioteka do obsługi akcelerometru.</w:t>
      </w:r>
    </w:p>
    <w:p>
      <w:pPr>
        <w:pStyle w:val="Heading2"/>
      </w:pPr>
      <w:r>
        <w:t>7. Testy i weryfikacja</w:t>
      </w:r>
    </w:p>
    <w:p>
      <w:r>
        <w:t>1. Sprawdzenie komunikacji z akcelerometrem przez magistralę I2C.</w:t>
      </w:r>
    </w:p>
    <w:p>
      <w:r>
        <w:t>2. Test poprawności obsługi przerwań.</w:t>
      </w:r>
    </w:p>
    <w:p>
      <w:r>
        <w:t>3. Weryfikacja wyświetlania danych na LCD.</w:t>
      </w:r>
    </w:p>
    <w:p>
      <w:pPr>
        <w:pStyle w:val="Heading2"/>
      </w:pPr>
      <w:r>
        <w:t>8. Podsumowanie</w:t>
      </w:r>
    </w:p>
    <w:p>
      <w:r>
        <w:t>Projekt realizuje funkcjonalność odczytu danych z akcelerometru i ich wyświetlania w czasie rzeczywistym. Użycie przerwań umożliwia efektywną obsługę zdarzeń bez nadmiernego obciążania procesora.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